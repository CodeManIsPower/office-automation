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AF" w:rsidRDefault="003D0D7F">
      <w:pPr>
        <w:pStyle w:val="4"/>
        <w:rPr>
          <w:lang w:eastAsia="zh-CN"/>
        </w:rPr>
      </w:pPr>
      <w:r>
        <w:rPr>
          <w:lang w:eastAsia="zh-CN"/>
        </w:rPr>
        <w:t>慕课网简介</w:t>
      </w:r>
    </w:p>
    <w:p w:rsidR="00E71DAF" w:rsidRDefault="003D0D7F">
      <w:pPr>
        <w:rPr>
          <w:lang w:eastAsia="zh-CN"/>
        </w:rPr>
      </w:pPr>
      <w:r>
        <w:rPr>
          <w:lang w:eastAsia="zh-CN"/>
        </w:rPr>
        <w:t>!!</w:t>
      </w:r>
      <w:r>
        <w:rPr>
          <w:lang w:eastAsia="zh-CN"/>
        </w:rPr>
        <w:t>在段落前插入一个新的段落</w:t>
      </w:r>
    </w:p>
    <w:p w:rsidR="00E71DAF" w:rsidRDefault="003D0D7F">
      <w:pPr>
        <w:pStyle w:val="textstyle"/>
        <w:spacing w:line="360" w:lineRule="auto"/>
        <w:ind w:left="400" w:right="400" w:firstLine="400"/>
        <w:rPr>
          <w:lang w:eastAsia="zh-CN"/>
        </w:rPr>
      </w:pPr>
      <w:r>
        <w:rPr>
          <w:lang w:eastAsia="zh-CN"/>
        </w:rPr>
        <w:t>慕课网是垂直的互联网</w:t>
      </w:r>
      <w:r>
        <w:rPr>
          <w:lang w:eastAsia="zh-CN"/>
        </w:rPr>
        <w:t>IT</w:t>
      </w:r>
      <w:r>
        <w:rPr>
          <w:lang w:eastAsia="zh-CN"/>
        </w:rPr>
        <w:t>技能免费学习网站。以独家视频教程、在线编程工具、学习计划、问答社区为核心特色。在这里，你可以找到最好的互联网技术牛人，也可以通过免费的在线公开视频课程学习国内领先的互联网</w:t>
      </w:r>
      <w:r>
        <w:rPr>
          <w:lang w:eastAsia="zh-CN"/>
        </w:rPr>
        <w:t>IT</w:t>
      </w:r>
      <w:r>
        <w:rPr>
          <w:lang w:eastAsia="zh-CN"/>
        </w:rPr>
        <w:t>技术</w:t>
      </w:r>
      <w:r>
        <w:rPr>
          <w:rFonts w:ascii="微软雅黑" w:hAnsi="微软雅黑"/>
          <w:color w:val="EB2118"/>
          <w:sz w:val="24"/>
          <w:lang w:eastAsia="zh-CN"/>
        </w:rPr>
        <w:t>慕课网课程涵盖前端开发、</w:t>
      </w:r>
      <w:r>
        <w:rPr>
          <w:rFonts w:ascii="微软雅黑" w:hAnsi="微软雅黑"/>
          <w:color w:val="EB2118"/>
          <w:sz w:val="24"/>
          <w:lang w:eastAsia="zh-CN"/>
        </w:rPr>
        <w:t>PHP</w:t>
      </w:r>
      <w:r>
        <w:rPr>
          <w:rFonts w:ascii="微软雅黑" w:hAnsi="微软雅黑"/>
          <w:color w:val="EB2118"/>
          <w:sz w:val="24"/>
          <w:lang w:eastAsia="zh-CN"/>
        </w:rPr>
        <w:t>、</w:t>
      </w:r>
      <w:r>
        <w:rPr>
          <w:rFonts w:ascii="微软雅黑" w:hAnsi="微软雅黑"/>
          <w:color w:val="EB2118"/>
          <w:sz w:val="24"/>
          <w:lang w:eastAsia="zh-CN"/>
        </w:rPr>
        <w:t>Html5</w:t>
      </w:r>
      <w:r>
        <w:rPr>
          <w:rFonts w:ascii="微软雅黑" w:hAnsi="微软雅黑"/>
          <w:color w:val="EB2118"/>
          <w:sz w:val="24"/>
          <w:lang w:eastAsia="zh-CN"/>
        </w:rPr>
        <w:t>、</w:t>
      </w:r>
      <w:r>
        <w:rPr>
          <w:rFonts w:ascii="微软雅黑" w:hAnsi="微软雅黑"/>
          <w:color w:val="EB2118"/>
          <w:sz w:val="24"/>
          <w:lang w:eastAsia="zh-CN"/>
        </w:rPr>
        <w:t>Android</w:t>
      </w:r>
      <w:r>
        <w:rPr>
          <w:rFonts w:ascii="微软雅黑" w:hAnsi="微软雅黑"/>
          <w:color w:val="EB2118"/>
          <w:sz w:val="24"/>
          <w:lang w:eastAsia="zh-CN"/>
        </w:rPr>
        <w:t>、</w:t>
      </w:r>
      <w:proofErr w:type="spellStart"/>
      <w:r>
        <w:rPr>
          <w:rFonts w:ascii="微软雅黑" w:hAnsi="微软雅黑"/>
          <w:color w:val="EB2118"/>
          <w:sz w:val="24"/>
          <w:lang w:eastAsia="zh-CN"/>
        </w:rPr>
        <w:t>iOS</w:t>
      </w:r>
      <w:proofErr w:type="spellEnd"/>
      <w:r>
        <w:rPr>
          <w:rFonts w:ascii="微软雅黑" w:hAnsi="微软雅黑"/>
          <w:color w:val="EB2118"/>
          <w:sz w:val="24"/>
          <w:lang w:eastAsia="zh-CN"/>
        </w:rPr>
        <w:t>、</w:t>
      </w:r>
      <w:r>
        <w:rPr>
          <w:rFonts w:ascii="微软雅黑" w:hAnsi="微软雅黑"/>
          <w:color w:val="EB2118"/>
          <w:sz w:val="24"/>
          <w:lang w:eastAsia="zh-CN"/>
        </w:rPr>
        <w:t>Swift</w:t>
      </w:r>
      <w:r>
        <w:rPr>
          <w:rFonts w:ascii="微软雅黑" w:hAnsi="微软雅黑"/>
          <w:color w:val="EB2118"/>
          <w:sz w:val="24"/>
          <w:lang w:eastAsia="zh-CN"/>
        </w:rPr>
        <w:t>等</w:t>
      </w:r>
      <w:r>
        <w:rPr>
          <w:rFonts w:ascii="微软雅黑" w:hAnsi="微软雅黑"/>
          <w:color w:val="EB2118"/>
          <w:sz w:val="24"/>
          <w:lang w:eastAsia="zh-CN"/>
        </w:rPr>
        <w:t>IT</w:t>
      </w:r>
      <w:r>
        <w:rPr>
          <w:rFonts w:ascii="微软雅黑" w:hAnsi="微软雅黑"/>
          <w:color w:val="EB2118"/>
          <w:sz w:val="24"/>
          <w:lang w:eastAsia="zh-CN"/>
        </w:rPr>
        <w:t>前沿技术语言</w:t>
      </w:r>
      <w:r>
        <w:rPr>
          <w:b/>
          <w:i/>
          <w:u w:val="single"/>
          <w:lang w:eastAsia="zh-CN"/>
        </w:rPr>
        <w:t>包括基础课程、实用案例、高级分享三大类型，适合不同阶段的学习人群</w:t>
      </w:r>
    </w:p>
    <w:p w:rsidR="00E71DAF" w:rsidRDefault="003D0D7F">
      <w:r>
        <w:rPr>
          <w:noProof/>
          <w:lang w:eastAsia="zh-CN"/>
        </w:rPr>
        <w:drawing>
          <wp:inline distT="0" distB="0" distL="0" distR="0">
            <wp:extent cx="3403600" cy="340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AF" w:rsidRDefault="003D0D7F">
      <w:r>
        <w:rPr>
          <w:noProof/>
          <w:lang w:eastAsia="zh-CN"/>
        </w:rPr>
        <w:drawing>
          <wp:inline distT="0" distB="0" distL="0" distR="0">
            <wp:extent cx="2540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6"/>
        <w:tblW w:w="0" w:type="auto"/>
        <w:tblLook w:val="04A0"/>
      </w:tblPr>
      <w:tblGrid>
        <w:gridCol w:w="2880"/>
        <w:gridCol w:w="2880"/>
        <w:gridCol w:w="2880"/>
      </w:tblGrid>
      <w:tr w:rsidR="00E71DAF" w:rsidTr="00E71DAF">
        <w:trPr>
          <w:cnfStyle w:val="100000000000"/>
        </w:trPr>
        <w:tc>
          <w:tcPr>
            <w:cnfStyle w:val="001000000100"/>
            <w:tcW w:w="2880" w:type="dxa"/>
          </w:tcPr>
          <w:p w:rsidR="00E71DAF" w:rsidRDefault="003D0D7F">
            <w:r>
              <w:t>月份</w:t>
            </w:r>
          </w:p>
        </w:tc>
        <w:tc>
          <w:tcPr>
            <w:tcW w:w="2880" w:type="dxa"/>
          </w:tcPr>
          <w:p w:rsidR="00E71DAF" w:rsidRDefault="003D0D7F">
            <w:pPr>
              <w:cnfStyle w:val="100000000000"/>
            </w:pPr>
            <w:r>
              <w:t>预期销售额</w:t>
            </w:r>
          </w:p>
        </w:tc>
        <w:tc>
          <w:tcPr>
            <w:tcW w:w="2880" w:type="dxa"/>
          </w:tcPr>
          <w:p w:rsidR="00E71DAF" w:rsidRDefault="003D0D7F">
            <w:pPr>
              <w:cnfStyle w:val="100000000000"/>
            </w:pPr>
            <w:r>
              <w:t>实际销售额</w:t>
            </w:r>
          </w:p>
        </w:tc>
      </w:tr>
      <w:tr w:rsidR="00E71DAF" w:rsidTr="00E71DAF">
        <w:trPr>
          <w:cnfStyle w:val="000000100000"/>
        </w:trPr>
        <w:tc>
          <w:tcPr>
            <w:cnfStyle w:val="001000000000"/>
            <w:tcW w:w="2880" w:type="dxa"/>
          </w:tcPr>
          <w:p w:rsidR="00E71DAF" w:rsidRDefault="003D0D7F">
            <w:r>
              <w:t>一月份</w:t>
            </w:r>
          </w:p>
        </w:tc>
        <w:tc>
          <w:tcPr>
            <w:tcW w:w="2880" w:type="dxa"/>
          </w:tcPr>
          <w:p w:rsidR="00E71DAF" w:rsidRDefault="003D0D7F">
            <w:pPr>
              <w:cnfStyle w:val="000000100000"/>
            </w:pPr>
            <w:r>
              <w:t>500</w:t>
            </w:r>
          </w:p>
        </w:tc>
        <w:tc>
          <w:tcPr>
            <w:tcW w:w="2880" w:type="dxa"/>
          </w:tcPr>
          <w:p w:rsidR="00E71DAF" w:rsidRDefault="003D0D7F">
            <w:pPr>
              <w:cnfStyle w:val="000000100000"/>
            </w:pPr>
            <w:r>
              <w:t>600</w:t>
            </w:r>
          </w:p>
        </w:tc>
      </w:tr>
      <w:tr w:rsidR="00E71DAF" w:rsidTr="00E71DAF">
        <w:tc>
          <w:tcPr>
            <w:cnfStyle w:val="001000000000"/>
            <w:tcW w:w="2880" w:type="dxa"/>
          </w:tcPr>
          <w:p w:rsidR="00E71DAF" w:rsidRDefault="003D0D7F">
            <w:r>
              <w:t>二月份</w:t>
            </w:r>
          </w:p>
        </w:tc>
        <w:tc>
          <w:tcPr>
            <w:tcW w:w="2880" w:type="dxa"/>
          </w:tcPr>
          <w:p w:rsidR="00E71DAF" w:rsidRDefault="003D0D7F">
            <w:pPr>
              <w:cnfStyle w:val="000000000000"/>
            </w:pPr>
            <w:r>
              <w:t>900</w:t>
            </w:r>
          </w:p>
        </w:tc>
        <w:tc>
          <w:tcPr>
            <w:tcW w:w="2880" w:type="dxa"/>
          </w:tcPr>
          <w:p w:rsidR="00E71DAF" w:rsidRDefault="003D0D7F">
            <w:pPr>
              <w:cnfStyle w:val="000000000000"/>
            </w:pPr>
            <w:r>
              <w:t>600</w:t>
            </w:r>
          </w:p>
        </w:tc>
      </w:tr>
      <w:tr w:rsidR="00E71DAF" w:rsidTr="00E71DAF">
        <w:trPr>
          <w:cnfStyle w:val="000000100000"/>
        </w:trPr>
        <w:tc>
          <w:tcPr>
            <w:cnfStyle w:val="001000000000"/>
            <w:tcW w:w="2880" w:type="dxa"/>
          </w:tcPr>
          <w:p w:rsidR="00E71DAF" w:rsidRDefault="003D0D7F">
            <w:r>
              <w:t>三月份</w:t>
            </w:r>
          </w:p>
        </w:tc>
        <w:tc>
          <w:tcPr>
            <w:tcW w:w="2880" w:type="dxa"/>
          </w:tcPr>
          <w:p w:rsidR="00E71DAF" w:rsidRDefault="003D0D7F">
            <w:pPr>
              <w:cnfStyle w:val="000000100000"/>
            </w:pPr>
            <w:r>
              <w:t>1000</w:t>
            </w:r>
          </w:p>
        </w:tc>
        <w:tc>
          <w:tcPr>
            <w:tcW w:w="2880" w:type="dxa"/>
          </w:tcPr>
          <w:p w:rsidR="00E71DAF" w:rsidRDefault="003D0D7F">
            <w:pPr>
              <w:cnfStyle w:val="000000100000"/>
            </w:pPr>
            <w:r>
              <w:t>600</w:t>
            </w:r>
          </w:p>
        </w:tc>
      </w:tr>
    </w:tbl>
    <w:p w:rsidR="003D0D7F" w:rsidRDefault="00350BC7"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drawing>
          <wp:inline distT="0" distB="0" distL="0" distR="0">
            <wp:extent cx="3403600" cy="3403600"/>
            <wp:effectExtent l="0" t="0" r="0" b="0"/>
            <wp:docPr id="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0BC7">
        <w:lastRenderedPageBreak/>
        <w:drawing>
          <wp:inline distT="0" distB="0" distL="0" distR="0">
            <wp:extent cx="3403600" cy="3403600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D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D7F" w:rsidRDefault="003D0D7F" w:rsidP="00350BC7">
      <w:pPr>
        <w:spacing w:after="0" w:line="240" w:lineRule="auto"/>
      </w:pPr>
      <w:r>
        <w:separator/>
      </w:r>
    </w:p>
  </w:endnote>
  <w:endnote w:type="continuationSeparator" w:id="0">
    <w:p w:rsidR="003D0D7F" w:rsidRDefault="003D0D7F" w:rsidP="0035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D7F" w:rsidRDefault="003D0D7F" w:rsidP="00350BC7">
      <w:pPr>
        <w:spacing w:after="0" w:line="240" w:lineRule="auto"/>
      </w:pPr>
      <w:r>
        <w:separator/>
      </w:r>
    </w:p>
  </w:footnote>
  <w:footnote w:type="continuationSeparator" w:id="0">
    <w:p w:rsidR="003D0D7F" w:rsidRDefault="003D0D7F" w:rsidP="00350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350BC7"/>
    <w:rsid w:val="003D0D7F"/>
    <w:rsid w:val="00AA1D8D"/>
    <w:rsid w:val="00B47730"/>
    <w:rsid w:val="00CB0664"/>
    <w:rsid w:val="00E71DAF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正文文本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宏文本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引用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style">
    <w:name w:val="textstyle"/>
    <w:rsid w:val="00E71DAF"/>
    <w:rPr>
      <w:sz w:val="10"/>
    </w:rPr>
  </w:style>
  <w:style w:type="paragraph" w:styleId="aff1">
    <w:name w:val="Balloon Text"/>
    <w:basedOn w:val="a1"/>
    <w:link w:val="Char7"/>
    <w:uiPriority w:val="99"/>
    <w:semiHidden/>
    <w:unhideWhenUsed/>
    <w:rsid w:val="00350BC7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2"/>
    <w:link w:val="aff1"/>
    <w:uiPriority w:val="99"/>
    <w:semiHidden/>
    <w:rsid w:val="00350B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8C6E7-38DF-43F0-8ABD-2FC7C21E0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2020-07-09T01:39:00Z</dcterms:modified>
  <cp:category/>
</cp:coreProperties>
</file>